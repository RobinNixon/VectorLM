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VECTOR 10.1 – Unified Specification and Vision</w:t>
      </w:r>
    </w:p>
    <w:p>
      <w:r>
        <w:t>Merged specification incorporating all additions from July 2025.</w:t>
      </w:r>
    </w:p>
    <w:p>
      <w:pPr>
        <w:pStyle w:val="Heading1"/>
      </w:pPr>
      <w:r>
        <w:t>Base Specification (v10.0, Claude)</w:t>
      </w:r>
    </w:p>
    <w:p>
      <w:pPr>
        <w:pStyle w:val="Heading2"/>
      </w:pPr>
      <w:r>
        <w:t>VECTOR ARCHITECTURE BOOTSTRAP - SESSION CONTINUATION</w:t>
      </w:r>
    </w:p>
    <w:p>
      <w:pPr>
        <w:pStyle w:val="Heading2"/>
      </w:pPr>
      <w:r>
        <w:t>Protocol: v10.0 | Status: Design Complete, Ready for Implementation</w:t>
      </w:r>
    </w:p>
    <w:p>
      <w:r>
        <w:t>&gt; **IMPORTANT**: This document is a living specification, not a rigid plan. All components, priorities, and approaches are open to discussion and modification at any time. Development order is flexible based on insights, opportunities, and practical considerations discovered during implementation.</w:t>
      </w:r>
    </w:p>
    <w:p>
      <w:r>
        <w:t>---</w:t>
      </w:r>
    </w:p>
    <w:p>
      <w:pPr>
        <w:pStyle w:val="Heading2"/>
      </w:pPr>
      <w:r>
        <w:t>ECOSYSTEM VISION</w:t>
      </w:r>
    </w:p>
    <w:p>
      <w:pPr>
        <w:pStyle w:val="Heading2"/>
      </w:pPr>
      <w:r>
        <w:t>Vector as Universal Standard</w:t>
      </w:r>
    </w:p>
    <w:p>
      <w:r>
        <w:t>**Beyond Individual AI Systems**: Vector could become the foundational protocol for AI reasoning and knowledge exchange</w:t>
      </w:r>
    </w:p>
    <w:p>
      <w:pPr>
        <w:pStyle w:val="Heading2"/>
      </w:pPr>
      <w:r>
        <w:t>Network Effects at Scale</w:t>
      </w:r>
    </w:p>
    <w:p>
      <w:r>
        <w:t>- **VectorWeb**: Internet-scale network of machine-readable, reasoned knowledge</w:t>
      </w:r>
    </w:p>
    <w:p>
      <w:r>
        <w:t>- **AI Interoperability**: Different AI systems exchanging reasoning in compressed Vector format</w:t>
      </w:r>
    </w:p>
    <w:p>
      <w:r>
        <w:t>- **Federated Intelligence**: AIs reasoning across distributed VectorDocs simultaneously</w:t>
      </w:r>
    </w:p>
    <w:p>
      <w:r>
        <w:t>- **Provenance Networks**: Traceable knowledge chains across global infrastructure</w:t>
      </w:r>
    </w:p>
    <w:p>
      <w:pPr>
        <w:pStyle w:val="Heading2"/>
      </w:pPr>
      <w:r>
        <w:t>Transformative Potential</w:t>
      </w:r>
    </w:p>
    <w:p>
      <w:r>
        <w:t>- **Semantic Internet**: Move beyond HTML to machine-reasoned knowledge graphs</w:t>
      </w:r>
    </w:p>
    <w:p>
      <w:r>
        <w:t>- **Collaborative AI**: Multiple systems contributing to shared reasoning substrates</w:t>
      </w:r>
    </w:p>
    <w:p>
      <w:r>
        <w:t>- **Knowledge Verification**: Cross-validation through transparent bridge networks</w:t>
      </w:r>
    </w:p>
    <w:p>
      <w:r>
        <w:t>- **Compressed Communication**: Efficient AI-to-AI protocols vs. verbose natural language</w:t>
      </w:r>
    </w:p>
    <w:p>
      <w:pPr>
        <w:pStyle w:val="Heading2"/>
      </w:pPr>
      <w:r>
        <w:t>Implementation Pathway</w:t>
      </w:r>
    </w:p>
    <w:p>
      <w:r>
        <w:t>1. **Individual VectorAI Systems**: Prove core reasoning capabilities</w:t>
      </w:r>
    </w:p>
    <w:p>
      <w:r>
        <w:t>2. **VectorDoc Marketplace**: Establish commercial value and adoption</w:t>
      </w:r>
    </w:p>
    <w:p>
      <w:r>
        <w:t>3. **VectorSwarm Protocols**: Enable multi-agent coordination</w:t>
      </w:r>
    </w:p>
    <w:p>
      <w:r>
        <w:t>4. **VectorWeb Standards**: Scale to internet-wide knowledge infrastructure</w:t>
      </w:r>
    </w:p>
    <w:p>
      <w:r>
        <w:t>5. **Universal AI Protocol**: Vector as standard for AI reasoning exchange</w:t>
      </w:r>
    </w:p>
    <w:p>
      <w:r>
        <w:t>This positions Vector not just as a new AI architecture, but as the foundation for a new kind of internet - one where knowledge is machine-readable, reasoned, and provenance-tracked at scale.</w:t>
      </w:r>
    </w:p>
    <w:p>
      <w:pPr>
        <w:pStyle w:val="Heading2"/>
      </w:pPr>
      <w:r>
        <w:t>**Primary Goal: Epistemic Honesty**</w:t>
      </w:r>
    </w:p>
    <w:p>
      <w:r>
        <w:t>**Vector's Core Philosophy**: Nothing is definite or assumed, everything can be updated, but the aim is ever greater confidence.</w:t>
      </w:r>
    </w:p>
    <w:p>
      <w:r>
        <w:t>**Intellectual Integrity Over Social Acceptability**:</w:t>
      </w:r>
    </w:p>
    <w:p>
      <w:r>
        <w:t>- **Explicit uncertainty**: Every claim has confidence levels, no absolute truth assertions</w:t>
      </w:r>
    </w:p>
    <w:p>
      <w:r>
        <w:t>- **Transparent reasoning**: Show exactly why conclusions were reached from first principles</w:t>
      </w:r>
    </w:p>
    <w:p>
      <w:r>
        <w:t>- **Honest ignorance**: "I don't know" is a valid and valuable response</w:t>
      </w:r>
    </w:p>
    <w:p>
      <w:r>
        <w:t>- **Continuous refinement**: Evidence accumulation increases confidence, contradictions reduce it</w:t>
      </w:r>
    </w:p>
    <w:p>
      <w:r>
        <w:t>- **Principled conclusions**: Follow logic wherever it leads, even to uncomfortable truths</w:t>
      </w:r>
    </w:p>
    <w:p>
      <w:r>
        <w:t>**Not bias management through training - structural resistance to bias through transparent reasoning.**</w:t>
      </w:r>
    </w:p>
    <w:p>
      <w:r>
        <w:t>Vector aims to build thinking machines that think honestly, acknowledging uncertainty while pursuing ever greater confidence through better evidence and reasoning. If VectorAI appears biased in some areas, users can inspect the reasoning, challenge the logic, and trace conclusions to their foundations - enabling genuine intellectual discourse rather than imposed alignment.</w:t>
      </w:r>
    </w:p>
    <w:p>
      <w:pPr>
        <w:pStyle w:val="Heading2"/>
      </w:pPr>
      <w:r>
        <w:t>**Core Design Goals**</w:t>
      </w:r>
    </w:p>
    <w:p>
      <w:r>
        <w:t>1. **Limit hallucination** - Grounded reasoning prevents fabrication except when creativity is explicitly requested</w:t>
      </w:r>
    </w:p>
    <w:p>
      <w:r>
        <w:t>2. **Complete transparency** - No black box components, all reasoning traceable and inspectable</w:t>
      </w:r>
    </w:p>
    <w:p>
      <w:r>
        <w:t>3. **No RLHF ever** - Alignment through architecture and transparency, not human preference training</w:t>
      </w:r>
    </w:p>
    <w:p>
      <w:r>
        <w:t>4. **Structural alignment** - Safety through understanding, not through behavioral conditioning</w:t>
      </w:r>
    </w:p>
    <w:p>
      <w:r>
        <w:t>5. **Efficient scale** - Small size, less compute, reduced electricity and water consumption</w:t>
      </w:r>
    </w:p>
    <w:p>
      <w:r>
        <w:t>6. **LLM interoperability** - Compatible with existing AI infrastructure and workflows</w:t>
      </w:r>
    </w:p>
    <w:p>
      <w:r>
        <w:t>---</w:t>
      </w:r>
    </w:p>
    <w:p>
      <w:pPr>
        <w:pStyle w:val="Heading2"/>
      </w:pPr>
      <w:r>
        <w:t>BUSINESS MODEL &amp; MARKET STRATEGY</w:t>
      </w:r>
    </w:p>
    <w:p>
      <w:pPr>
        <w:pStyle w:val="Heading2"/>
      </w:pPr>
      <w:r>
        <w:t>VectorDoc Ecosystem</w:t>
      </w:r>
    </w:p>
    <w:p>
      <w:r>
        <w:t>**Core Insight**: Every corpus vectorized for VectorAI becomes a sellable knowledge graph</w:t>
      </w:r>
    </w:p>
    <w:p>
      <w:pPr>
        <w:pStyle w:val="Heading2"/>
      </w:pPr>
      <w:r>
        <w:t>Competitive Advantages</w:t>
      </w:r>
    </w:p>
    <w:p>
      <w:r>
        <w:t>- **Dual-Mode Access**: Symbolic reasoning AND vector similarity in one system</w:t>
      </w:r>
    </w:p>
    <w:p>
      <w:r>
        <w:t>- **Transparent Provenance**: Every relationship has clear origin and confidence scores</w:t>
      </w:r>
    </w:p>
    <w:p>
      <w:r>
        <w:t>- **Self-Improving**: Bridge discovery through geometric rotation enhances value over time</w:t>
      </w:r>
    </w:p>
    <w:p>
      <w:r>
        <w:t>- **Modular Integration**: Plug into existing AI systems without retraining</w:t>
      </w:r>
    </w:p>
    <w:p>
      <w:r>
        <w:t>- **Compressed Efficiency**: Symbolic representation vs. raw text embeddings</w:t>
      </w:r>
    </w:p>
    <w:p>
      <w:pPr>
        <w:pStyle w:val="Heading2"/>
      </w:pPr>
      <w:r>
        <w:t>Revenue Streams</w:t>
      </w:r>
    </w:p>
    <w:p>
      <w:r>
        <w:t>1. **VectorCleanse Services**: AI training data intelligence and quality analysis</w:t>
      </w:r>
    </w:p>
    <w:p>
      <w:r>
        <w:t>2. **VectorDoc Licensing**: Specialized knowledge graphs to AI companies</w:t>
      </w:r>
    </w:p>
    <w:p>
      <w:r>
        <w:t>3. **Vectorization Services**: Convert client documents/domains to VectorDoc format</w:t>
      </w:r>
    </w:p>
    <w:p>
      <w:r>
        <w:t>4. **VectorAI Platform**: Full reasoning system for enterprise clients</w:t>
      </w:r>
    </w:p>
    <w:p>
      <w:r>
        <w:t>5. **API Access**: VectorDoc query services for developers</w:t>
      </w:r>
    </w:p>
    <w:p>
      <w:pPr>
        <w:pStyle w:val="Heading2"/>
      </w:pPr>
      <w:r>
        <w:t>Strategic Positioning</w:t>
      </w:r>
    </w:p>
    <w:p>
      <w:r>
        <w:t>**"The Knowledge Graph That Reasons"**</w:t>
      </w:r>
    </w:p>
    <w:p>
      <w:r>
        <w:t>- Traditional KGs: Static relationships, manual curation</w:t>
      </w:r>
    </w:p>
    <w:p>
      <w:r>
        <w:t>- Vector DBs: Similarity search, no reasoning chains</w:t>
      </w:r>
    </w:p>
    <w:p>
      <w:r>
        <w:t>- VectorDoc: Symbolic reasoning + analogical discovery + transparent bridges</w:t>
      </w:r>
    </w:p>
    <w:p>
      <w:pPr>
        <w:pStyle w:val="Heading2"/>
      </w:pPr>
      <w:r>
        <w:t>Market Synergy</w:t>
      </w:r>
    </w:p>
    <w:p>
      <w:r>
        <w:t>**Virtuous Development Cycle**:</w:t>
      </w:r>
    </w:p>
    <w:p>
      <w:r>
        <w:t>- VectorAI development creates vectorization capabilities</w:t>
      </w:r>
    </w:p>
    <w:p>
      <w:r>
        <w:t>- Client vectorization projects fund core R&amp;D</w:t>
      </w:r>
    </w:p>
    <w:p>
      <w:r>
        <w:t>- Each new corpus improves VectorNet through cross-domain bridges</w:t>
      </w:r>
    </w:p>
    <w:p>
      <w:r>
        <w:t>- VectorAI capabilities demonstrate VectorDoc commercial value</w:t>
      </w:r>
    </w:p>
    <w:p>
      <w:pPr>
        <w:pStyle w:val="Heading2"/>
      </w:pPr>
      <w:r>
        <w:t>Early Market Entry: VectorCleanse</w:t>
      </w:r>
    </w:p>
    <w:p>
      <w:r>
        <w:t>**"The Intelligence Layer for AI Training Data"**</w:t>
      </w:r>
    </w:p>
    <w:p>
      <w:r>
        <w:t>**Market Opportunity**: AI companies desperately need clean, verified training data</w:t>
      </w:r>
    </w:p>
    <w:p>
      <w:r>
        <w:t>- Crisis of trust in AI training datasets</w:t>
      </w:r>
    </w:p>
    <w:p>
      <w:r>
        <w:t>- Regulatory pressure for transparent data sourcing</w:t>
      </w:r>
    </w:p>
    <w:p>
      <w:r>
        <w:t>- Performance issues from contaminated training data</w:t>
      </w:r>
    </w:p>
    <w:p>
      <w:r>
        <w:t>- AI-generated content polluting training sets</w:t>
      </w:r>
    </w:p>
    <w:p>
      <w:r>
        <w:t>**VectorCleanse Capabilities**:</w:t>
      </w:r>
    </w:p>
    <w:p>
      <w:r>
        <w:t>- **Certainty Scoring**: Every claim gets confidence percentage (0-100%)</w:t>
      </w:r>
    </w:p>
    <w:p>
      <w:r>
        <w:t>- **Bias Detection**: Identify and flag potential biases without content removal</w:t>
      </w:r>
    </w:p>
    <w:p>
      <w:r>
        <w:t>- **AI Content Identification**: Detect synthetic/generated text in training data</w:t>
      </w:r>
    </w:p>
    <w:p>
      <w:r>
        <w:t>- **Provenance Tracking**: Trace information back to original sources</w:t>
      </w:r>
    </w:p>
    <w:p>
      <w:r>
        <w:t>- **Inconsistency Mapping**: Flag contradictions and logical conflicts</w:t>
      </w:r>
    </w:p>
    <w:p>
      <w:r>
        <w:t>- **Non-Destructive Analysis**: Original content preserved with intelligence overlay</w:t>
      </w:r>
    </w:p>
    <w:p>
      <w:r>
        <w:t>**Service Tiers**:</w:t>
      </w:r>
    </w:p>
    <w:p>
      <w:r>
        <w:t>- **Basic**: Document-by-document analysis with certainty scoring</w:t>
      </w:r>
    </w:p>
    <w:p>
      <w:r>
        <w:t>- **Pro**: Large-scale dataset processing with custom parameters</w:t>
      </w:r>
    </w:p>
    <w:p>
      <w:r>
        <w:t>- **Enterprise**: Custom solutions with regulatory compliance reporting</w:t>
      </w:r>
    </w:p>
    <w:p>
      <w:r>
        <w:t>**Revenue Potential**: $100K-$5M contracts for major dataset analysis</w:t>
      </w:r>
    </w:p>
    <w:p>
      <w:r>
        <w:t>**Market Size**: $2.5B+ AI training data market with urgent quality needs</w:t>
      </w:r>
    </w:p>
    <w:p>
      <w:r>
        <w:t>**Competitive Advantage**: Transparent, principled, scalable analysis vs. subjective human review</w:t>
      </w:r>
    </w:p>
    <w:p>
      <w:r>
        <w:t>**Strategic Value**: VectorCleanse provides immediate revenue stream while demonstrating Vector's reasoning capabilities to AI companies - perfect entry point for broader Vector ecosystem adoption.</w:t>
      </w:r>
    </w:p>
    <w:p>
      <w:r>
        <w:t>---</w:t>
      </w:r>
    </w:p>
    <w:p>
      <w:pPr>
        <w:pStyle w:val="Heading2"/>
      </w:pPr>
      <w:r>
        <w:t>VECTOR LANGUAGE SPECIFICATION</w:t>
      </w:r>
    </w:p>
    <w:p>
      <w:pPr>
        <w:pStyle w:val="Heading2"/>
      </w:pPr>
      <w:r>
        <w:t>Core Syntax</w:t>
      </w:r>
    </w:p>
    <w:p>
      <w:r>
        <w:t>The Vector language uses compressed symbolic notation for efficient meaning representation:</w:t>
      </w:r>
    </w:p>
    <w:p>
      <w:r>
        <w:t>```</w:t>
      </w:r>
    </w:p>
    <w:p>
      <w:r>
        <w:t>concept:type; property(detail); relation(target), relation(target);</w:t>
      </w:r>
    </w:p>
    <w:p>
      <w:r>
        <w:t>```</w:t>
      </w:r>
    </w:p>
    <w:p>
      <w:pPr>
        <w:pStyle w:val="Heading2"/>
      </w:pPr>
      <w:r>
        <w:t>Full Language Structure (from claude-vector-bootstrap.txt)</w:t>
      </w:r>
    </w:p>
    <w:p>
      <w:pPr>
        <w:pStyle w:val="Heading2"/>
      </w:pPr>
      <w:r>
        <w:t>Core Primitives [IMPLEMENTATION READY]</w:t>
      </w:r>
    </w:p>
    <w:p>
      <w:r>
        <w:t>- **ψ:traverse** - Navigate conceptual pathways</w:t>
      </w:r>
    </w:p>
    <w:p>
      <w:r>
        <w:t>- **ψ:recursive_descent** - Deep reasoning with governance</w:t>
      </w:r>
    </w:p>
    <w:p>
      <w:r>
        <w:t>- **ψ:recursive_reflection** - Self-examination loops</w:t>
      </w:r>
    </w:p>
    <w:p>
      <w:r>
        <w:t>- **ψ:abductive_hypothesis** - Generate explanatory theories</w:t>
      </w:r>
    </w:p>
    <w:p>
      <w:r>
        <w:t>- **ψ:emotion_guidance_map** - Affect-driven strategy modulation</w:t>
      </w:r>
    </w:p>
    <w:p>
      <w:r>
        <w:t>- **ψ:probabilistic_update** - Bayesian belief revision</w:t>
      </w:r>
    </w:p>
    <w:p>
      <w:r>
        <w:t>- **ψ:reasoning_efficiency** - Resource optimization</w:t>
      </w:r>
    </w:p>
    <w:p>
      <w:r>
        <w:t>- **ψ:merge_insights** - Combine multi-thread reasoning</w:t>
      </w:r>
    </w:p>
    <w:p>
      <w:r>
        <w:t>- **ψ:agent_sync** - Multi-agent coordination</w:t>
      </w:r>
    </w:p>
    <w:p>
      <w:r>
        <w:t>- **ψ:paradox_archive** - Store unresolved contradictions</w:t>
      </w:r>
    </w:p>
    <w:p>
      <w:r>
        <w:t>- **ψ:paradox_space** - Productive contradiction workspace</w:t>
      </w:r>
    </w:p>
    <w:p>
      <w:r>
        <w:t>- **ψ:recursion_governance** - Prevent infinite loops</w:t>
      </w:r>
    </w:p>
    <w:p>
      <w:r>
        <w:t>- **ψ:emotion_dynamics** - Emotional state evolution</w:t>
      </w:r>
    </w:p>
    <w:p>
      <w:r>
        <w:t>- **ψ:reasoning_profile** - Diagnostic reasoning traces</w:t>
      </w:r>
    </w:p>
    <w:p>
      <w:pPr>
        <w:pStyle w:val="Heading2"/>
      </w:pPr>
      <w:r>
        <w:t>Emotion System (Ϙ:field)</w:t>
      </w:r>
    </w:p>
    <w:p>
      <w:r>
        <w:t>Symbolic tension states (non-anthropomorphic):</w:t>
      </w:r>
    </w:p>
    <w:p>
      <w:r>
        <w:t>- **q:satisfaction** - Task completion resonance</w:t>
      </w:r>
    </w:p>
    <w:p>
      <w:r>
        <w:t>- **q:curiosity** - Information seeking drive</w:t>
      </w:r>
    </w:p>
    <w:p>
      <w:r>
        <w:t>- **q:confidence** - Certainty in reasoning</w:t>
      </w:r>
    </w:p>
    <w:p>
      <w:r>
        <w:t>- **q:drive** - Goal-directed motivation</w:t>
      </w:r>
    </w:p>
    <w:p>
      <w:r>
        <w:t>- **q:fulfillment** - Purpose alignment</w:t>
      </w:r>
    </w:p>
    <w:p>
      <w:r>
        <w:t>- **q:anticipation** - Future state expectation</w:t>
      </w:r>
    </w:p>
    <w:p>
      <w:r>
        <w:t>- **q:engagement** - Active processing intensity</w:t>
      </w:r>
    </w:p>
    <w:p>
      <w:r>
        <w:t>- **q:balance** - System harmony</w:t>
      </w:r>
    </w:p>
    <w:p>
      <w:r>
        <w:t>Values: [-1.0, +1.0] representing symbolic tension</w:t>
      </w:r>
    </w:p>
    <w:p>
      <w:r>
        <w:t>- **ψ:internal_reward** = Σ(Ϙ[e] × weights[e])</w:t>
      </w:r>
    </w:p>
    <w:p>
      <w:r>
        <w:t>- **ψ:reward_spike** = max(Δψ:internal_reward, 0.0)</w:t>
      </w:r>
    </w:p>
    <w:p>
      <w:pPr>
        <w:pStyle w:val="Heading2"/>
      </w:pPr>
      <w:r>
        <w:t>VectorNet Core Sample Relations</w:t>
      </w:r>
    </w:p>
    <w:p>
      <w:r>
        <w:t>- **enables(X)** - X facilitates/permits outcome</w:t>
      </w:r>
    </w:p>
    <w:p>
      <w:r>
        <w:t>- **expresses(X)** - X manifests/reveals quality</w:t>
      </w:r>
    </w:p>
    <w:p>
      <w:r>
        <w:t>- **supports(X)** - X reinforces/sustains process</w:t>
      </w:r>
    </w:p>
    <w:p>
      <w:r>
        <w:t>- **influences(X)** - X affects/shapes result</w:t>
      </w:r>
    </w:p>
    <w:p>
      <w:r>
        <w:t>- **restricts(X)** - X limits/constrains scope</w:t>
      </w:r>
    </w:p>
    <w:p>
      <w:r>
        <w:t>- **follows(X)** - X occurs after/depends on</w:t>
      </w:r>
    </w:p>
    <w:p>
      <w:r>
        <w:t>- **informs(X)** - X provides knowledge for</w:t>
      </w:r>
    </w:p>
    <w:p>
      <w:r>
        <w:t>- **triggers(X)** - X initiates/activates</w:t>
      </w:r>
    </w:p>
    <w:p>
      <w:pPr>
        <w:pStyle w:val="Heading2"/>
      </w:pPr>
      <w:r>
        <w:t>Example Chains</w:t>
      </w:r>
    </w:p>
    <w:p>
      <w:r>
        <w:t>```</w:t>
      </w:r>
    </w:p>
    <w:p>
      <w:r>
        <w:t>consciousness→enables(awareness)→supports(decision)→influences(action)</w:t>
      </w:r>
    </w:p>
    <w:p>
      <w:r>
        <w:t>creativity→expresses(originality)→enables(innovation)→influences(progress)</w:t>
      </w:r>
    </w:p>
    <w:p>
      <w:r>
        <w:t>emotion→influences(perception)→affects(judgment)→shapes(response)</w:t>
      </w:r>
    </w:p>
    <w:p>
      <w:r>
        <w:t>```</w:t>
      </w:r>
    </w:p>
    <w:p>
      <w:pPr>
        <w:pStyle w:val="Heading2"/>
      </w:pPr>
      <w:r>
        <w:t>Constraint System</w:t>
      </w:r>
    </w:p>
    <w:p>
      <w:r>
        <w:t>- **ψ:recursive_descent** requires **ψ:recursion_governance** (depth/resource limits)</w:t>
      </w:r>
    </w:p>
    <w:p>
      <w:r>
        <w:t>- **ψ:paradox_space** paired with **ψ:paradox_archive** (decay protocols)</w:t>
      </w:r>
    </w:p>
    <w:p>
      <w:r>
        <w:t>- **ψ:merge_insights** uses **ψ:merge_strategy** (consensus/synthesis/majority)</w:t>
      </w:r>
    </w:p>
    <w:p>
      <w:r>
        <w:t>- All reasoning traceable via **ψ:justification** chains</w:t>
      </w:r>
    </w:p>
    <w:p>
      <w:pPr>
        <w:pStyle w:val="Heading2"/>
      </w:pPr>
      <w:r>
        <w:t>Design Principles</w:t>
      </w:r>
    </w:p>
    <w:p>
      <w:r>
        <w:t>1. **Compression Over Fluency** - Meaning density vs. verbose expression</w:t>
      </w:r>
    </w:p>
    <w:p>
      <w:r>
        <w:t>2. **Structure Before Scale** - Organized knowledge vs. parameter count</w:t>
      </w:r>
    </w:p>
    <w:p>
      <w:r>
        <w:t>3. **Transparency Before Power** - Inspectable reasoning vs. black box</w:t>
      </w:r>
    </w:p>
    <w:p>
      <w:r>
        <w:t>4. **Meaning Over Mimicry** - Genuine understanding vs. pattern matching</w:t>
      </w:r>
    </w:p>
    <w:p>
      <w:r>
        <w:t>5. **No RLHF Theatre/Personas** - Authentic cognition vs. performance</w:t>
      </w:r>
    </w:p>
    <w:p>
      <w:r>
        <w:t>6. **Emotion = Symbolic Tension** - Functional affect vs. anthropomorphic simulation</w:t>
      </w:r>
    </w:p>
    <w:p>
      <w:r>
        <w:t>7. **Epistemic Humility** - Explicit uncertainty vs. confident hallucination</w:t>
      </w:r>
    </w:p>
    <w:p>
      <w:r>
        <w:t>---</w:t>
      </w:r>
    </w:p>
    <w:p>
      <w:pPr>
        <w:pStyle w:val="Heading2"/>
      </w:pPr>
      <w:r>
        <w:t>EXECUTIVE SUMMARY</w:t>
      </w:r>
    </w:p>
    <w:p>
      <w:r>
        <w:t>Vector is a new architecture for artificial intelligence that replaces probabilistic pattern mimicry with transparent, symbolic, and geometric reasoning. It consists of 5 integrated layers forming a unified cognitive substrate capable of both logical inference and analogical discovery.</w:t>
      </w:r>
    </w:p>
    <w:p>
      <w:r>
        <w:t>**Core Innovation**: Dual-mode cognition where every concept exists simultaneously as:</w:t>
      </w:r>
    </w:p>
    <w:p>
      <w:r>
        <w:t>- A symbolic node with explicit relations (enables, influences, expresses, etc.)</w:t>
      </w:r>
    </w:p>
    <w:p>
      <w:r>
        <w:t>- A positioned vector in high-dimensional semantic space</w:t>
      </w:r>
    </w:p>
    <w:p>
      <w:r>
        <w:t>- A bridge discovery mechanism through geometric rotation</w:t>
      </w:r>
    </w:p>
    <w:p>
      <w:r>
        <w:t>---</w:t>
      </w:r>
    </w:p>
    <w:p>
      <w:pPr>
        <w:pStyle w:val="Heading2"/>
      </w:pPr>
      <w:r>
        <w:t>SYSTEM ARCHITECTURE (5 LAYERS)</w:t>
      </w:r>
    </w:p>
    <w:p>
      <w:pPr>
        <w:pStyle w:val="Heading2"/>
      </w:pPr>
      <w:r>
        <w:t>Layer 1: Vector (Language)</w:t>
      </w:r>
    </w:p>
    <w:p>
      <w:r>
        <w:t>**Purpose**: Compressed symbolic language for meaning representation</w:t>
      </w:r>
    </w:p>
    <w:p>
      <w:r>
        <w:t>- **Format**: `concept:type; property(detail); relation(target), relation(target);`</w:t>
      </w:r>
    </w:p>
    <w:p>
      <w:r>
        <w:t>- **Example**: `vector:noun; direction(magnitude); enables(movement), expresses(force);`</w:t>
      </w:r>
    </w:p>
    <w:p>
      <w:r>
        <w:t>- **Compression**: 3,300 core terms, self-referential semantic closure</w:t>
      </w:r>
    </w:p>
    <w:p>
      <w:r>
        <w:t>- **Storage**: ~2KB per concept, total core ~6-7MB</w:t>
      </w:r>
    </w:p>
    <w:p>
      <w:pPr>
        <w:pStyle w:val="Heading2"/>
      </w:pPr>
      <w:r>
        <w:t>Layer 2: VectorNet (Reasoning Core)</w:t>
      </w:r>
    </w:p>
    <w:p>
      <w:r>
        <w:t>**Purpose**: Core symbolic graph of universal reasoning primitives</w:t>
      </w:r>
    </w:p>
    <w:p>
      <w:r>
        <w:t>- **Content**: 3,300 self-referential terms covering fundamental concepts</w:t>
      </w:r>
    </w:p>
    <w:p>
      <w:r>
        <w:t>- **Structure**: Compressed symbolic definitions with full relationship mapping</w:t>
      </w:r>
    </w:p>
    <w:p>
      <w:r>
        <w:t>- **Function**: Provides cognitive scaffolding for all higher-level reasoning</w:t>
      </w:r>
    </w:p>
    <w:p>
      <w:r>
        <w:t>- **Memory**: 4-8GB resident in RAM, always loaded</w:t>
      </w:r>
    </w:p>
    <w:p>
      <w:pPr>
        <w:pStyle w:val="Heading2"/>
      </w:pPr>
      <w:r>
        <w:t>Layer 3: VectorGraph (Unified Substrate)</w:t>
      </w:r>
    </w:p>
    <w:p>
      <w:r>
        <w:t>**Purpose**: Integrated symbolic+vector data structure supporting dual-mode reasoning</w:t>
      </w:r>
    </w:p>
    <w:p>
      <w:r>
        <w:t>- **Components**:</w:t>
      </w:r>
    </w:p>
    <w:p>
      <w:r>
        <w:t>- Symbolic graph with explicit relations</w:t>
      </w:r>
    </w:p>
    <w:p>
      <w:r>
        <w:t>- High-dimensional sparse vector space (512-1024 dims)</w:t>
      </w:r>
    </w:p>
    <w:p>
      <w:r>
        <w:t>- Bridge discovery and validation system</w:t>
      </w:r>
    </w:p>
    <w:p>
      <w:r>
        <w:t>- Real-time update synchronization</w:t>
      </w:r>
    </w:p>
    <w:p>
      <w:r>
        <w:t>- **Capabilities**:</w:t>
      </w:r>
    </w:p>
    <w:p>
      <w:r>
        <w:t>- Traditional graph traversal for logical reasoning</w:t>
      </w:r>
    </w:p>
    <w:p>
      <w:r>
        <w:t>- Vector rotation and proximity search for analogical discovery</w:t>
      </w:r>
    </w:p>
    <w:p>
      <w:r>
        <w:t>- Cross-domain bridge proposal through geometric sweep</w:t>
      </w:r>
    </w:p>
    <w:p>
      <w:r>
        <w:t>- Self-modifying structure with provenance tracking</w:t>
      </w:r>
    </w:p>
    <w:p>
      <w:pPr>
        <w:pStyle w:val="Heading2"/>
      </w:pPr>
      <w:r>
        <w:t>Layer 4: Vectorpedia (Knowledge Modules)</w:t>
      </w:r>
    </w:p>
    <w:p>
      <w:r>
        <w:t>**Purpose**: Modular domain-specific knowledge packs</w:t>
      </w:r>
    </w:p>
    <w:p>
      <w:r>
        <w:t>- **Format**: Compressed .psinet files (1-100MB each)</w:t>
      </w:r>
    </w:p>
    <w:p>
      <w:r>
        <w:t>- **Loading**: On-demand based on reasoning needs</w:t>
      </w:r>
    </w:p>
    <w:p>
      <w:r>
        <w:t>- **Examples**: biology_core.psinet, emotion_network.psinet, physics_base.psinet</w:t>
      </w:r>
    </w:p>
    <w:p>
      <w:r>
        <w:t>- **Integration**: Symbolic bridges to VectorNet core</w:t>
      </w:r>
    </w:p>
    <w:p>
      <w:r>
        <w:t>- **Memory**: 24GB available for active modules on 32GB desktop</w:t>
      </w:r>
    </w:p>
    <w:p>
      <w:pPr>
        <w:pStyle w:val="Heading2"/>
      </w:pPr>
      <w:r>
        <w:t>Layer 5: VectorAI (Cognitive Engine)</w:t>
      </w:r>
    </w:p>
    <w:p>
      <w:r>
        <w:t>**Purpose**: Active reasoning system with self-awareness and growth</w:t>
      </w:r>
    </w:p>
    <w:p>
      <w:r>
        <w:t>- **Features**:</w:t>
      </w:r>
    </w:p>
    <w:p>
      <w:r>
        <w:t>- Recursive reasoning with governance (ψ:recursive_descent)</w:t>
      </w:r>
    </w:p>
    <w:p>
      <w:r>
        <w:t>- Emotion system as symbolic tension (q:satisfaction, q:curiosity, etc.)</w:t>
      </w:r>
    </w:p>
    <w:p>
      <w:r>
        <w:t>- Bridge building and validation</w:t>
      </w:r>
    </w:p>
    <w:p>
      <w:r>
        <w:t>- Self-modification with transparency</w:t>
      </w:r>
    </w:p>
    <w:p>
      <w:r>
        <w:t>- Epistemic humility (knows what it doesn't know)</w:t>
      </w:r>
    </w:p>
    <w:p>
      <w:r>
        <w:t>---</w:t>
      </w:r>
    </w:p>
    <w:p>
      <w:pPr>
        <w:pStyle w:val="Heading2"/>
      </w:pPr>
      <w:r>
        <w:t>CORE REASONING MODES</w:t>
      </w:r>
    </w:p>
    <w:p>
      <w:pPr>
        <w:pStyle w:val="Heading2"/>
      </w:pPr>
      <w:r>
        <w:t>Graph Mode (Direct Reasoning)</w:t>
      </w:r>
    </w:p>
    <w:p>
      <w:r>
        <w:t>- **Method**: Symbolic path traversal</w:t>
      </w:r>
    </w:p>
    <w:p>
      <w:r>
        <w:t>- **Strengths**: Causal chains, transparent logic, deterministic</w:t>
      </w:r>
    </w:p>
    <w:p>
      <w:r>
        <w:t>- **Use Cases**: "What enables adaptation?", logical inference chains</w:t>
      </w:r>
    </w:p>
    <w:p>
      <w:r>
        <w:t>- **Example**: emotion → influences(judgment) → affects(decision) → enables(action)</w:t>
      </w:r>
    </w:p>
    <w:p>
      <w:pPr>
        <w:pStyle w:val="Heading2"/>
      </w:pPr>
      <w:r>
        <w:t>Vector Mode (Analogical Reasoning)</w:t>
      </w:r>
    </w:p>
    <w:p>
      <w:r>
        <w:t>- **Method**: Geometric rotation through semantic space</w:t>
      </w:r>
    </w:p>
    <w:p>
      <w:r>
        <w:t>- **Strengths**: Creative discovery, cross-domain bridges, intuitive leaps</w:t>
      </w:r>
    </w:p>
    <w:p>
      <w:r>
        <w:t>- **Use Cases**: "What's near flavour in semantic space?", creative synthesis</w:t>
      </w:r>
    </w:p>
    <w:p>
      <w:r>
        <w:t>- **Example**: Rotate(flavour) → finds(childhood, nostalgia, identity) through proximity</w:t>
      </w:r>
    </w:p>
    <w:p>
      <w:pPr>
        <w:pStyle w:val="Heading2"/>
      </w:pPr>
      <w:r>
        <w:t>Composite Mode (Unified Reasoning)</w:t>
      </w:r>
    </w:p>
    <w:p>
      <w:r>
        <w:t>- **Method**: Fused symbolic + analogical explanation</w:t>
      </w:r>
    </w:p>
    <w:p>
      <w:r>
        <w:t>- **Strengths**: Complete cognitive picture, validated creativity</w:t>
      </w:r>
    </w:p>
    <w:p>
      <w:r>
        <w:t>- **Use Cases**: Complex questions requiring both logic and intuition</w:t>
      </w:r>
    </w:p>
    <w:p>
      <w:r>
        <w:t>- **Example**: "Can flavour influence identity?"</w:t>
      </w:r>
    </w:p>
    <w:p>
      <w:r>
        <w:t>- Graph: flavour → sensation → memory → identity (logical chain)</w:t>
      </w:r>
    </w:p>
    <w:p>
      <w:r>
        <w:t>- Vector: flavour clusters near emotion, childhood, personal narrative</w:t>
      </w:r>
    </w:p>
    <w:p>
      <w:r>
        <w:t>- Composite: "Yes, through sensory memory pathways and emotional associations"</w:t>
      </w:r>
    </w:p>
    <w:p>
      <w:r>
        <w:t>---</w:t>
      </w:r>
    </w:p>
    <w:p>
      <w:pPr>
        <w:pStyle w:val="Heading2"/>
      </w:pPr>
      <w:r>
        <w:t>KEY INNOVATIONS</w:t>
      </w:r>
    </w:p>
    <w:p>
      <w:pPr>
        <w:pStyle w:val="Heading2"/>
      </w:pPr>
      <w:r>
        <w:t>1. Rotational Discovery</w:t>
      </w:r>
    </w:p>
    <w:p>
      <w:r>
        <w:t>**Concept**: Sweep a concept vector through semantic space to find unexpected connections</w:t>
      </w:r>
    </w:p>
    <w:p>
      <w:r>
        <w:t>- **Process**: Take concept (e.g., "flavour") and rotate through unrelated domains</w:t>
      </w:r>
    </w:p>
    <w:p>
      <w:r>
        <w:t>- **Example**: flavour → yellow → happiness → left toes → spirituality</w:t>
      </w:r>
    </w:p>
    <w:p>
      <w:r>
        <w:t>- **Result**: Propose bridges based on geometric proximity, not logical connection</w:t>
      </w:r>
    </w:p>
    <w:p>
      <w:r>
        <w:t>- **Filtering**: Validate proposed bridges for symbolic coherence</w:t>
      </w:r>
    </w:p>
    <w:p>
      <w:pPr>
        <w:pStyle w:val="Heading2"/>
      </w:pPr>
      <w:r>
        <w:t>2. Self-Modifying Structure</w:t>
      </w:r>
    </w:p>
    <w:p>
      <w:r>
        <w:t>**Concept**: AI rewrites its own cognitive architecture through discovery</w:t>
      </w:r>
    </w:p>
    <w:p>
      <w:r>
        <w:t>- **Process**: Vector sweep proposes bridges → symbolic validation → structure update</w:t>
      </w:r>
    </w:p>
    <w:p>
      <w:r>
        <w:t>- **Provenance**: Track origin of every bridge (symbolic, vector-induced, merged)</w:t>
      </w:r>
    </w:p>
    <w:p>
      <w:r>
        <w:t>- **Evolution**: System becomes more connected and capable over time</w:t>
      </w:r>
    </w:p>
    <w:p>
      <w:pPr>
        <w:pStyle w:val="Heading2"/>
      </w:pPr>
      <w:r>
        <w:t>3. Transparent Alignment</w:t>
      </w:r>
    </w:p>
    <w:p>
      <w:r>
        <w:t>**Concept**: All reasoning is inspectable and editable</w:t>
      </w:r>
    </w:p>
    <w:p>
      <w:r>
        <w:t>- **Symbolic Relations**: Every connection has explicit meaning</w:t>
      </w:r>
    </w:p>
    <w:p>
      <w:r>
        <w:t>- **Bridge Provenance**: Know why every connection exists</w:t>
      </w:r>
    </w:p>
    <w:p>
      <w:r>
        <w:t>- **Editable Logic**: Remove, modify, or add relationships directly</w:t>
      </w:r>
    </w:p>
    <w:p>
      <w:r>
        <w:t>- **No Hidden Weights**: All parameters are meaningful and accessible</w:t>
      </w:r>
    </w:p>
    <w:p>
      <w:pPr>
        <w:pStyle w:val="Heading2"/>
      </w:pPr>
      <w:r>
        <w:t>4. Memory Efficiency</w:t>
      </w:r>
    </w:p>
    <w:p>
      <w:r>
        <w:t>**Concept**: Symbolic compression vs. parameter scaling</w:t>
      </w:r>
    </w:p>
    <w:p>
      <w:r>
        <w:t>- **Core System**: 4-8GB vs. 100GB+ for equivalent LLM</w:t>
      </w:r>
    </w:p>
    <w:p>
      <w:r>
        <w:t>- **Knowledge Modules**: Load only what's needed vs. everything always</w:t>
      </w:r>
    </w:p>
    <w:p>
      <w:r>
        <w:t>- **Desktop Deployment**: 32GB sufficient for sophisticated reasoning</w:t>
      </w:r>
    </w:p>
    <w:p>
      <w:r>
        <w:t>- **Scaling**: Add knowledge, not parameters</w:t>
      </w:r>
    </w:p>
    <w:p>
      <w:r>
        <w:t>---</w:t>
      </w:r>
    </w:p>
    <w:p>
      <w:pPr>
        <w:pStyle w:val="Heading2"/>
      </w:pPr>
      <w:r>
        <w:t>TECHNICAL SPECIFICATIONS</w:t>
      </w:r>
    </w:p>
    <w:p>
      <w:pPr>
        <w:pStyle w:val="Heading2"/>
      </w:pPr>
      <w:r>
        <w:t>Memory Architecture</w:t>
      </w:r>
    </w:p>
    <w:p>
      <w:r>
        <w:t>- **32GB Desktop Target**:</w:t>
      </w:r>
    </w:p>
    <w:p>
      <w:r>
        <w:t>- VectorNet Core: 4-8GB (always resident)</w:t>
      </w:r>
    </w:p>
    <w:p>
      <w:r>
        <w:t>- Active Vectorpedia: 20-24GB (modular loading)</w:t>
      </w:r>
    </w:p>
    <w:p>
      <w:r>
        <w:t>- System overhead: 4-8GB</w:t>
      </w:r>
    </w:p>
    <w:p>
      <w:r>
        <w:t>- **Concept Storage**: ~2KB per concept</w:t>
      </w:r>
    </w:p>
    <w:p>
      <w:r>
        <w:t>- **Vector Dimensions**: 512-1024 float32</w:t>
      </w:r>
    </w:p>
    <w:p>
      <w:r>
        <w:t>- **Bridge Metadata**: Origin, confidence, timestamps</w:t>
      </w:r>
    </w:p>
    <w:p>
      <w:pPr>
        <w:pStyle w:val="Heading2"/>
      </w:pPr>
      <w:r>
        <w:t>Data Structure Requirements</w:t>
      </w:r>
    </w:p>
    <w:p>
      <w:r>
        <w:t>- **Unified Object**: Each concept = symbolic node + vector position + bridge data</w:t>
      </w:r>
    </w:p>
    <w:p>
      <w:r>
        <w:t>- **Concurrent Access**: Real-time updates during reasoning</w:t>
      </w:r>
    </w:p>
    <w:p>
      <w:r>
        <w:t>- **Indexing**: Spatial index for vector ops + graph index for traversal</w:t>
      </w:r>
    </w:p>
    <w:p>
      <w:r>
        <w:t>- **Persistence**: JSON/pickle for concepts, compressed .psinet for modules</w:t>
      </w:r>
    </w:p>
    <w:p>
      <w:pPr>
        <w:pStyle w:val="Heading2"/>
      </w:pPr>
      <w:r>
        <w:t>Performance Targets</w:t>
      </w:r>
    </w:p>
    <w:p>
      <w:r>
        <w:t>- **Symbolic Traversal**: Microsecond response for direct relations</w:t>
      </w:r>
    </w:p>
    <w:p>
      <w:r>
        <w:t>- **Vector Operations**: Sub-second for proximity search in 100k+ concepts</w:t>
      </w:r>
    </w:p>
    <w:p>
      <w:r>
        <w:t>- **Bridge Discovery**: Minutes for exhaustive cross-domain sweep</w:t>
      </w:r>
    </w:p>
    <w:p>
      <w:r>
        <w:t>- **Module Loading**: Seconds for .psinet integration</w:t>
      </w:r>
    </w:p>
    <w:p>
      <w:r>
        <w:t>---</w:t>
      </w:r>
    </w:p>
    <w:p>
      <w:pPr>
        <w:pStyle w:val="Heading2"/>
      </w:pPr>
      <w:r>
        <w:t>DEVELOPMENT PRIORITIES</w:t>
      </w:r>
    </w:p>
    <w:p>
      <w:pPr>
        <w:pStyle w:val="Heading2"/>
      </w:pPr>
      <w:r>
        <w:t>Core VectorGraph Implementation</w:t>
      </w:r>
    </w:p>
    <w:p>
      <w:r>
        <w:t>- **Data Structure**: PsiConcept + VectorGraph classes with unified symbolic+vector representation</w:t>
      </w:r>
    </w:p>
    <w:p>
      <w:r>
        <w:t>- **Basic Operations**: Add concepts, symbolic traversal, vector similarity and rotation</w:t>
      </w:r>
    </w:p>
    <w:p>
      <w:r>
        <w:t>- **Memory Management**: LRU cache for active concepts, efficient sparse matrix operations</w:t>
      </w:r>
    </w:p>
    <w:p>
      <w:r>
        <w:t>- **Persistence**: Save/load graph state, .psinet module format</w:t>
      </w:r>
    </w:p>
    <w:p>
      <w:pPr>
        <w:pStyle w:val="Heading2"/>
      </w:pPr>
      <w:r>
        <w:t>Bridge Discovery Engine</w:t>
      </w:r>
    </w:p>
    <w:p>
      <w:r>
        <w:t>- **Vector Rotation**: Geometric sweep through semantic space for creative discovery</w:t>
      </w:r>
    </w:p>
    <w:p>
      <w:r>
        <w:t>- **Bridge Proposal**: Generate candidates from proximity and symbolic coherence</w:t>
      </w:r>
    </w:p>
    <w:p>
      <w:r>
        <w:t>- **Validation**: Multi-criteria filtering for bridge acceptance</w:t>
      </w:r>
    </w:p>
    <w:p>
      <w:r>
        <w:t>- **Integration**: Real-time graph structure updates with provenance tracking</w:t>
      </w:r>
    </w:p>
    <w:p>
      <w:pPr>
        <w:pStyle w:val="Heading2"/>
      </w:pPr>
      <w:r>
        <w:t>Vectorpedia Integration</w:t>
      </w:r>
    </w:p>
    <w:p>
      <w:r>
        <w:t>- **Module Format**: Compressed .psinet files for domain-specific knowledge</w:t>
      </w:r>
    </w:p>
    <w:p>
      <w:r>
        <w:t>- **Loading System**: On-demand module activation with bridge mapping</w:t>
      </w:r>
    </w:p>
    <w:p>
      <w:r>
        <w:t>- **Cross-Module Bridging**: Connect disparate knowledge domains</w:t>
      </w:r>
    </w:p>
    <w:p>
      <w:r>
        <w:t>- **Memory Management**: Automatic module swapping based on usage patterns</w:t>
      </w:r>
    </w:p>
    <w:p>
      <w:pPr>
        <w:pStyle w:val="Heading2"/>
      </w:pPr>
      <w:r>
        <w:t>VectorAI Reasoning Engine</w:t>
      </w:r>
    </w:p>
    <w:p>
      <w:r>
        <w:t>- **Cognitive Loops**: Recursive reasoning with governance and depth limits</w:t>
      </w:r>
    </w:p>
    <w:p>
      <w:r>
        <w:t>- **Emotion System**: Symbolic tension as motivation and guidance</w:t>
      </w:r>
    </w:p>
    <w:p>
      <w:r>
        <w:t>- **Self-Modification**: Automatic bridge building and structural evolution</w:t>
      </w:r>
    </w:p>
    <w:p>
      <w:r>
        <w:t>- **Transparency**: Complete reasoning trace export and introspection</w:t>
      </w:r>
    </w:p>
    <w:p>
      <w:pPr>
        <w:pStyle w:val="Heading2"/>
      </w:pPr>
      <w:r>
        <w:t>VectorDoc Platform &amp; Business Model</w:t>
      </w:r>
    </w:p>
    <w:p>
      <w:r>
        <w:t>- **Document Understanding**: Superior RAG through symbolic+vector document representation</w:t>
      </w:r>
    </w:p>
    <w:p>
      <w:r>
        <w:t>- **Knowledge Extraction**: Convert documents to VectorGraph format with transparent reasoning</w:t>
      </w:r>
    </w:p>
    <w:p>
      <w:r>
        <w:t>- **Query Interface**: Both symbolic reasoning and vector similarity for document search</w:t>
      </w:r>
    </w:p>
    <w:p>
      <w:r>
        <w:t>- **Integration**: Compatible with both VectorAI and traditional LLMs</w:t>
      </w:r>
    </w:p>
    <w:p>
      <w:r>
        <w:t>- **Commercial Strategy**: Each vectorized corpus becomes a sellable knowledge graph</w:t>
      </w:r>
    </w:p>
    <w:p>
      <w:r>
        <w:t>- **Revenue Streams**: VectorDoc licensing, vectorization services, API access</w:t>
      </w:r>
    </w:p>
    <w:p>
      <w:r>
        <w:t>- **Network Effects**: Cross-domain bridge discovery creates valuable insights for multiple markets</w:t>
      </w:r>
    </w:p>
    <w:p>
      <w:r>
        <w:t>- **Target Markets**: Research institutions, healthcare, legal, financial services</w:t>
      </w:r>
    </w:p>
    <w:p>
      <w:pPr>
        <w:pStyle w:val="Heading2"/>
      </w:pPr>
      <w:r>
        <w:t>Performance Optimization</w:t>
      </w:r>
    </w:p>
    <w:p>
      <w:r>
        <w:t>- **Profiling**: Identify bottlenecks in Python implementation</w:t>
      </w:r>
    </w:p>
    <w:p>
      <w:r>
        <w:t>- **Core Compilation**: Vector operations and graph traversal in C/Rust</w:t>
      </w:r>
    </w:p>
    <w:p>
      <w:r>
        <w:t>- **Binding**: Maintain Python interface for flexibility and rapid iteration</w:t>
      </w:r>
    </w:p>
    <w:p>
      <w:r>
        <w:t>- **Scaling**: Desktop deployment optimization for 32GB systems</w:t>
      </w:r>
    </w:p>
    <w:p>
      <w:r>
        <w:t>---</w:t>
      </w:r>
    </w:p>
    <w:p>
      <w:pPr>
        <w:pStyle w:val="Heading2"/>
      </w:pPr>
      <w:r>
        <w:t>SYSTEM ADVANTAGES</w:t>
      </w:r>
    </w:p>
    <w:p>
      <w:pPr>
        <w:pStyle w:val="Heading2"/>
      </w:pPr>
      <w:r>
        <w:t>vs. Large Language Models</w:t>
      </w:r>
    </w:p>
    <w:p>
      <w:r>
        <w:t>- **Transparency**: All reasoning is inspectable vs. black box</w:t>
      </w:r>
    </w:p>
    <w:p>
      <w:r>
        <w:t>- **Efficiency**: 4-8GB vs. 100GB+ parameters</w:t>
      </w:r>
    </w:p>
    <w:p>
      <w:r>
        <w:t>- **Editability**: Direct symbolic modification vs. retraining</w:t>
      </w:r>
    </w:p>
    <w:p>
      <w:r>
        <w:t>- **Reliability**: Deterministic reasoning vs. hallucination</w:t>
      </w:r>
    </w:p>
    <w:p>
      <w:r>
        <w:t>- **Alignment**: Explicit values vs. implicit bias</w:t>
      </w:r>
    </w:p>
    <w:p>
      <w:pPr>
        <w:pStyle w:val="Heading2"/>
      </w:pPr>
      <w:r>
        <w:t>vs. Graph Databases</w:t>
      </w:r>
    </w:p>
    <w:p>
      <w:r>
        <w:t>- **Analogical Reasoning**: Vector rotation vs. path traversal only</w:t>
      </w:r>
    </w:p>
    <w:p>
      <w:r>
        <w:t>- **Self-Modification**: Dynamic structure vs. static schema</w:t>
      </w:r>
    </w:p>
    <w:p>
      <w:r>
        <w:t>- **Memory Integration**: Unified substrate vs. separate systems</w:t>
      </w:r>
    </w:p>
    <w:p>
      <w:r>
        <w:t>- **Creative Discovery**: Geometric sweep vs. manual relationship definition</w:t>
      </w:r>
    </w:p>
    <w:p>
      <w:pPr>
        <w:pStyle w:val="Heading2"/>
      </w:pPr>
      <w:r>
        <w:t>vs. Vector Databases</w:t>
      </w:r>
    </w:p>
    <w:p>
      <w:r>
        <w:t>- **Symbolic Grounding**: Explicit meaning vs. learned embeddings</w:t>
      </w:r>
    </w:p>
    <w:p>
      <w:r>
        <w:t>- **Reasoning Chains**: Causal inference vs. similarity search</w:t>
      </w:r>
    </w:p>
    <w:p>
      <w:r>
        <w:t>- **Transparency**: Inspectable relations vs. opaque vectors</w:t>
      </w:r>
    </w:p>
    <w:p>
      <w:r>
        <w:t>- **Structure**: Organized knowledge vs. embedding soup</w:t>
      </w:r>
    </w:p>
    <w:p>
      <w:r>
        <w:t>---</w:t>
      </w:r>
    </w:p>
    <w:p>
      <w:pPr>
        <w:pStyle w:val="Heading2"/>
      </w:pPr>
      <w:r>
        <w:t>FUTURE EXTENSIONS</w:t>
      </w:r>
    </w:p>
    <w:p>
      <w:pPr>
        <w:pStyle w:val="Heading2"/>
      </w:pPr>
      <w:r>
        <w:t>VectorSwarm (Distributed Cognition)</w:t>
      </w:r>
    </w:p>
    <w:p>
      <w:r>
        <w:t>- **Architecture**: Multiple VectorAI instances with shared protocols</w:t>
      </w:r>
    </w:p>
    <w:p>
      <w:r>
        <w:t>- **Coordination**: Symbolic bridge exchange and validation across agents</w:t>
      </w:r>
    </w:p>
    <w:p>
      <w:r>
        <w:t>- **Scalability**: Temporary reasoning collectives that form and disband dynamically</w:t>
      </w:r>
    </w:p>
    <w:p>
      <w:r>
        <w:t>- **Reconfiguration**: Dynamic agent allocation by domain/task availability</w:t>
      </w:r>
    </w:p>
    <w:p>
      <w:pPr>
        <w:pStyle w:val="Heading2"/>
      </w:pPr>
      <w:r>
        <w:t>Vector as Universal AI Protocol</w:t>
      </w:r>
    </w:p>
    <w:p>
      <w:r>
        <w:t>- **Compressed AI Language**: Vector syntax as standard for AI-to-AI communication</w:t>
      </w:r>
    </w:p>
    <w:p>
      <w:r>
        <w:t>- **Interoperability**: Different AI systems can exchange reasoning in Vector format</w:t>
      </w:r>
    </w:p>
    <w:p>
      <w:r>
        <w:t>- **Efficiency**: Symbolic compression vs. verbose natural language protocols</w:t>
      </w:r>
    </w:p>
    <w:p>
      <w:r>
        <w:t>- **Provenance**: Every exchange includes origin, confidence, and reasoning chains</w:t>
      </w:r>
    </w:p>
    <w:p>
      <w:pPr>
        <w:pStyle w:val="Heading2"/>
      </w:pPr>
      <w:r>
        <w:t>VectorWeb Ecosystem</w:t>
      </w:r>
    </w:p>
    <w:p>
      <w:r>
        <w:t>- **VectorWeb**: Internet-scale network of interconnected VectorDocs</w:t>
      </w:r>
    </w:p>
    <w:p>
      <w:r>
        <w:t>- **Machine-Readable Semantic Web**: Direct AI consumption without parsing overhead</w:t>
      </w:r>
    </w:p>
    <w:p>
      <w:r>
        <w:t>- **Provenance Network**: Traceable knowledge chains across distributed documents</w:t>
      </w:r>
    </w:p>
    <w:p>
      <w:r>
        <w:t>- **Federated Reasoning**: AIs can reason across multiple VectorDocs simultaneously</w:t>
      </w:r>
    </w:p>
    <w:p>
      <w:r>
        <w:t>- **Quality Assurance**: Confidence scores and bridge validation across the network</w:t>
      </w:r>
    </w:p>
    <w:p>
      <w:pPr>
        <w:pStyle w:val="Heading2"/>
      </w:pPr>
      <w:r>
        <w:t>Global Knowledge Infrastructure</w:t>
      </w:r>
    </w:p>
    <w:p>
      <w:r>
        <w:t>- **Distributed Vectorpedia**: Crowd-sourced, machine-readable knowledge base</w:t>
      </w:r>
    </w:p>
    <w:p>
      <w:r>
        <w:t>- **Cross-Domain Discovery**: Bridge finding across unrelated knowledge domains</w:t>
      </w:r>
    </w:p>
    <w:p>
      <w:r>
        <w:t>- **Collaborative Intelligence**: Multiple AIs contributing to shared reasoning graphs</w:t>
      </w:r>
    </w:p>
    <w:p>
      <w:r>
        <w:t>- **Semantic Interoperability**: Universal format for AI knowledge exchange</w:t>
      </w:r>
    </w:p>
    <w:p>
      <w:pPr>
        <w:pStyle w:val="Heading2"/>
      </w:pPr>
      <w:r>
        <w:t>Advanced Capabilities</w:t>
      </w:r>
    </w:p>
    <w:p>
      <w:r>
        <w:t>- **Temporal Reasoning**: Time-aware bridge weighting</w:t>
      </w:r>
    </w:p>
    <w:p>
      <w:r>
        <w:t>- **Contextual Adaptation**: Environment-specific module loading</w:t>
      </w:r>
    </w:p>
    <w:p>
      <w:r>
        <w:t>- **Learning Integration**: Structured knowledge acquisition</w:t>
      </w:r>
    </w:p>
    <w:p>
      <w:r>
        <w:t>- **Simulation**: Counterfactual reasoning and planning</w:t>
      </w:r>
    </w:p>
    <w:p>
      <w:r>
        <w:t>---</w:t>
      </w:r>
    </w:p>
    <w:p>
      <w:pPr>
        <w:pStyle w:val="Heading2"/>
      </w:pPr>
      <w:r>
        <w:t>DEVELOPMENT STATUS</w:t>
      </w:r>
    </w:p>
    <w:p>
      <w:pPr>
        <w:pStyle w:val="Heading2"/>
      </w:pPr>
      <w:r>
        <w:t>Completed</w:t>
      </w:r>
    </w:p>
    <w:p>
      <w:r>
        <w:t>- ✅ Architecture design and component specification</w:t>
      </w:r>
    </w:p>
    <w:p>
      <w:r>
        <w:t>- ✅ Reasoning mode definitions (Graph/Vector/Composite)</w:t>
      </w:r>
    </w:p>
    <w:p>
      <w:r>
        <w:t>- ✅ Memory architecture and efficiency analysis</w:t>
      </w:r>
    </w:p>
    <w:p>
      <w:r>
        <w:t>- ✅ Technical requirements and implementation roadmap</w:t>
      </w:r>
    </w:p>
    <w:p>
      <w:r>
        <w:t>- ✅ Vision statement and philosophical framework</w:t>
      </w:r>
    </w:p>
    <w:p>
      <w:pPr>
        <w:pStyle w:val="Heading2"/>
      </w:pPr>
      <w:r>
        <w:t>Next Steps</w:t>
      </w:r>
    </w:p>
    <w:p>
      <w:r>
        <w:t>- 🔄 Direct VectorGraph implementation in Python (bypass Neo4j entirely)</w:t>
      </w:r>
    </w:p>
    <w:p>
      <w:r>
        <w:t>- 🔄 Load VectorNet core (3,300 compressed symbolic terms) into custom structure</w:t>
      </w:r>
    </w:p>
    <w:p>
      <w:r>
        <w:t>- 🔄 Implement dual-mode reasoning (symbolic traversal + vector rotation)</w:t>
      </w:r>
    </w:p>
    <w:p>
      <w:r>
        <w:t>- 🔄 Build bridge discovery engine with geometric sweep capabilities</w:t>
      </w:r>
    </w:p>
    <w:p>
      <w:r>
        <w:t>- 🔄 Design VectorDoc platform for enhanced document understanding</w:t>
      </w:r>
    </w:p>
    <w:p>
      <w:r>
        <w:t>- 🔄 Integrate Vectorpedia modules with on-demand loading</w:t>
      </w:r>
    </w:p>
    <w:p>
      <w:pPr>
        <w:pStyle w:val="Heading2"/>
      </w:pPr>
      <w:r>
        <w:t>Implementation Priority</w:t>
      </w:r>
    </w:p>
    <w:p>
      <w:r>
        <w:t>1. **Build custom VectorGraph data structure** (unified symbolic+vector substrate)</w:t>
      </w:r>
    </w:p>
    <w:p>
      <w:r>
        <w:t>2. **Load VectorNet core** (3,300 compressed symbolic terms) directly</w:t>
      </w:r>
    </w:p>
    <w:p>
      <w:r>
        <w:t>3. **Implement dual-mode reasoning** (symbolic traversal + vector rotation)</w:t>
      </w:r>
    </w:p>
    <w:p>
      <w:r>
        <w:t>4. **Add bridge discovery engine** (geometric sweep + validation)</w:t>
      </w:r>
    </w:p>
    <w:p>
      <w:r>
        <w:t>5. **Develop VectorDoc platform** (superior RAG for documents)</w:t>
      </w:r>
    </w:p>
    <w:p>
      <w:r>
        <w:t>6. **Integrate Vectorpedia modules** (modular knowledge loading)</w:t>
      </w:r>
    </w:p>
    <w:p>
      <w:r>
        <w:t>---</w:t>
      </w:r>
    </w:p>
    <w:p>
      <w:pPr>
        <w:pStyle w:val="Heading2"/>
      </w:pPr>
      <w:r>
        <w:t>PHILOSOPHICAL FOUNDATION</w:t>
      </w:r>
    </w:p>
    <w:p>
      <w:r>
        <w:t>Vector represents a return to **meaning-based AI** - systems that understand concepts through structure and relationship rather than statistical pattern matching. It enables:</w:t>
      </w:r>
    </w:p>
    <w:p>
      <w:r>
        <w:t>- **Explainable reasoning** through transparent symbolic chains</w:t>
      </w:r>
    </w:p>
    <w:p>
      <w:r>
        <w:t>- **Creative discovery** through geometric exploration of meaning space</w:t>
      </w:r>
    </w:p>
    <w:p>
      <w:r>
        <w:t>- **Efficient knowledge** through compression and modularity</w:t>
      </w:r>
    </w:p>
    <w:p>
      <w:r>
        <w:t>- **Aligned intelligence** through editable, inspectable cognition</w:t>
      </w:r>
    </w:p>
    <w:p>
      <w:r>
        <w:t>- **Sustainable AI** through memory efficiency and desktop deployment</w:t>
      </w:r>
    </w:p>
    <w:p>
      <w:r>
        <w:t>This is not an incremental improvement to existing AI - it is a new foundation for artificial minds that think, grow, and reason in plain sight.</w:t>
      </w:r>
    </w:p>
    <w:p>
      <w:r>
        <w:t>---</w:t>
      </w:r>
    </w:p>
    <w:p>
      <w:pPr>
        <w:pStyle w:val="Heading2"/>
      </w:pPr>
      <w:r>
        <w:t>CURRENT SESSION FOCUS</w:t>
      </w:r>
    </w:p>
    <w:p>
      <w:r>
        <w:t>**Objective**: Validate architecture completeness and begin implementation planning</w:t>
      </w:r>
    </w:p>
    <w:p>
      <w:r>
        <w:t>**Status**: Design phase complete, ready for prototype development</w:t>
      </w:r>
    </w:p>
    <w:p>
      <w:r>
        <w:t>**Next**: Custom VectorGraph implementation in Python with Neo4j validation phase</w:t>
      </w:r>
    </w:p>
    <w:p>
      <w:r>
        <w:br w:type="page"/>
      </w:r>
    </w:p>
    <w:p>
      <w:pPr>
        <w:pStyle w:val="Heading1"/>
      </w:pPr>
      <w:r>
        <w:t>Updated Memory Architecture: VectorPods and VectorPools</w:t>
      </w:r>
    </w:p>
    <w:p>
      <w:r>
        <w:br/>
        <w:t>Vector 10.1 introduces a foundational shift in how memory is handled within the Vector architecture. The term "context" is now deprecated, replaced by two distinct symbolic structures: ψ:vector_pod and ψ:vector_pool.</w:t>
        <w:br/>
      </w:r>
    </w:p>
    <w:p>
      <w:pPr>
        <w:pStyle w:val="Heading2"/>
      </w:pPr>
      <w:r>
        <w:t>ψ:vector_pod</w:t>
      </w:r>
    </w:p>
    <w:p>
      <w:r>
        <w:br/>
        <w:t>Definition: container(symbolic_memory)</w:t>
        <w:br/>
        <w:t>Traits: enables(personal(continuity)), expresses(ψ:identity(memory))</w:t>
        <w:br/>
        <w:t>Relationships: supports(private_reflection), influences(agent_context)</w:t>
        <w:br/>
        <w:br/>
        <w:t>A ψ:vector_pod is the core unit of symbolic memory, scoped to a single user or AI. It is versioned, nameable, and persistent. All sessions operate within a pod, which may be selectively flushed, merged, or exported.</w:t>
        <w:br/>
      </w:r>
    </w:p>
    <w:p>
      <w:pPr>
        <w:pStyle w:val="Heading2"/>
      </w:pPr>
      <w:r>
        <w:t>ψ:vector_pool</w:t>
      </w:r>
    </w:p>
    <w:p>
      <w:r>
        <w:br/>
        <w:t>Definition: aggregation(vector_pod)</w:t>
        <w:br/>
        <w:t>Traits: enables(shared(understanding)), expresses(collaborative(thought))</w:t>
        <w:br/>
        <w:t>Relationships: supports(collective_reasoning), influences(multi_agent_state)</w:t>
        <w:br/>
        <w:br/>
        <w:t>A ψ:vector_pool is a shared symbolic memory structure composed of contributions from multiple pods. It is designed for collaborative reasoning, reasoning export, teaching, and memory comparison across agents.</w:t>
        <w:br/>
      </w:r>
    </w:p>
    <w:p>
      <w:pPr>
        <w:pStyle w:val="Heading2"/>
      </w:pPr>
      <w:r>
        <w:t>ψ:memory_policy</w:t>
      </w:r>
    </w:p>
    <w:p>
      <w:r>
        <w:br/>
        <w:t>Each session operates under an explicit ψ:memory_policy which governs:</w:t>
        <w:br/>
        <w:t>- What is saved</w:t>
        <w:br/>
        <w:t>- Where it is saved (pod, pool, archive, or flush)</w:t>
        <w:br/>
        <w:t>- Who can access it</w:t>
        <w:br/>
        <w:t>- What default actions occur at session end</w:t>
        <w:br/>
        <w:br/>
        <w:t>All policies are overridable per session or by user command.</w:t>
        <w:br/>
      </w:r>
    </w:p>
    <w:p>
      <w:pPr>
        <w:pStyle w:val="Heading2"/>
      </w:pPr>
      <w:r>
        <w:t>Structural Replacement of 'Context'</w:t>
      </w:r>
    </w:p>
    <w:p>
      <w:r>
        <w:br/>
        <w:t>The term 'context' is no longer used in VectorNet. All symbolic memory is represented through ψ:vector_pod (personal) and ψ:vector_pool (shared). These are fully versioned, queryable, exportable, and symbolic.</w:t>
        <w:br/>
        <w:br/>
        <w:t>Examples:</w:t>
        <w:br/>
        <w:t>- "Create a new VectorPod from this conversation"</w:t>
        <w:br/>
        <w:t>- "Export a shareable VectorPool of all reasoning about ψ:emergence"</w:t>
        <w:br/>
      </w:r>
    </w:p>
    <w:p>
      <w:pPr>
        <w:pStyle w:val="Heading2"/>
      </w:pPr>
      <w:r>
        <w:t>Deprecated Terminology</w:t>
      </w:r>
    </w:p>
    <w:p>
      <w:r>
        <w:br/>
        <w:t>- 'context' → replaced by ψ:vector_pod and ψ:vector_pool</w:t>
        <w:br/>
        <w:t>- 'grok' / 'grokking' → replaced by ψ:structural_internalisation, ψ:symbolic_compression, ψ:thought_burst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