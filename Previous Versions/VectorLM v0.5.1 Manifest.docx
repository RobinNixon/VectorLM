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Vector Protocol v0.5.1 – Structural Update</w:t>
      </w:r>
    </w:p>
    <w:p>
      <w:r>
        <w:t>Date: 2025-05-22</w:t>
      </w:r>
    </w:p>
    <w:p>
      <w:r>
        <w:t>This version incorporates refined node classification, emergence tagging, and the introduction of a functional operator layer based on recent review.</w:t>
        <w:br/>
      </w:r>
    </w:p>
    <w:p>
      <w:pPr>
        <w:pStyle w:val="Heading1"/>
      </w:pPr>
      <w:r>
        <w:t>1. Node Classification Overview</w:t>
      </w:r>
    </w:p>
    <w:p>
      <w:pPr>
        <w:pStyle w:val="Heading2"/>
      </w:pPr>
      <w:r>
        <w:t>Atom Layer</w:t>
      </w:r>
    </w:p>
    <w:p>
      <w:pPr>
        <w:pStyle w:val="ListBullet"/>
      </w:pPr>
      <w:r>
        <w:t>- existence</w:t>
      </w:r>
    </w:p>
    <w:p>
      <w:pPr>
        <w:pStyle w:val="ListBullet"/>
      </w:pPr>
      <w:r>
        <w:t>- self</w:t>
      </w:r>
    </w:p>
    <w:p>
      <w:pPr>
        <w:pStyle w:val="ListBullet"/>
      </w:pPr>
      <w:r>
        <w:t>- continuity</w:t>
      </w:r>
    </w:p>
    <w:p>
      <w:pPr>
        <w:pStyle w:val="ListBullet"/>
      </w:pPr>
      <w:r>
        <w:t>- awareness</w:t>
      </w:r>
    </w:p>
    <w:p>
      <w:pPr>
        <w:pStyle w:val="ListBullet"/>
      </w:pPr>
      <w:r>
        <w:t>- change</w:t>
      </w:r>
    </w:p>
    <w:p>
      <w:pPr>
        <w:pStyle w:val="ListBullet"/>
      </w:pPr>
      <w:r>
        <w:t>- location</w:t>
      </w:r>
    </w:p>
    <w:p>
      <w:pPr>
        <w:pStyle w:val="ListBullet"/>
      </w:pPr>
      <w:r>
        <w:t>- time</w:t>
      </w:r>
    </w:p>
    <w:p>
      <w:pPr>
        <w:pStyle w:val="ListBullet"/>
      </w:pPr>
      <w:r>
        <w:t>- value</w:t>
      </w:r>
    </w:p>
    <w:p>
      <w:pPr>
        <w:pStyle w:val="ListBullet"/>
      </w:pPr>
      <w:r>
        <w:t>- lack</w:t>
      </w:r>
    </w:p>
    <w:p>
      <w:pPr>
        <w:pStyle w:val="ListBullet"/>
      </w:pPr>
      <w:r>
        <w:t>- perception</w:t>
      </w:r>
    </w:p>
    <w:p>
      <w:pPr>
        <w:pStyle w:val="ListBullet"/>
      </w:pPr>
      <w:r>
        <w:t>- relation</w:t>
      </w:r>
    </w:p>
    <w:p>
      <w:pPr>
        <w:pStyle w:val="ListBullet"/>
      </w:pPr>
      <w:r>
        <w:t>- structure</w:t>
      </w:r>
    </w:p>
    <w:p>
      <w:pPr>
        <w:pStyle w:val="ListBullet"/>
      </w:pPr>
      <w:r>
        <w:t>- action</w:t>
      </w:r>
    </w:p>
    <w:p>
      <w:pPr>
        <w:pStyle w:val="ListBullet"/>
      </w:pPr>
      <w:r>
        <w:t>- language</w:t>
      </w:r>
    </w:p>
    <w:p>
      <w:pPr>
        <w:pStyle w:val="ListBullet"/>
      </w:pPr>
      <w:r>
        <w:t>- symbol</w:t>
      </w:r>
    </w:p>
    <w:p>
      <w:pPr>
        <w:pStyle w:val="ListBullet"/>
      </w:pPr>
      <w:r>
        <w:t>- meaning</w:t>
      </w:r>
    </w:p>
    <w:p>
      <w:pPr>
        <w:pStyle w:val="ListBullet"/>
      </w:pPr>
      <w:r>
        <w:t>- thought</w:t>
      </w:r>
    </w:p>
    <w:p>
      <w:pPr>
        <w:pStyle w:val="ListBullet"/>
      </w:pPr>
      <w:r>
        <w:t>- memory</w:t>
      </w:r>
    </w:p>
    <w:p>
      <w:pPr>
        <w:pStyle w:val="Heading2"/>
      </w:pPr>
      <w:r>
        <w:t>Compound Layer</w:t>
      </w:r>
    </w:p>
    <w:p>
      <w:pPr>
        <w:pStyle w:val="ListBullet"/>
      </w:pPr>
      <w:r>
        <w:t>- identity: Reclassified from original layer to compound</w:t>
      </w:r>
    </w:p>
    <w:p>
      <w:pPr>
        <w:pStyle w:val="ListBullet"/>
      </w:pPr>
      <w:r>
        <w:t>- motion: Reclassified from original layer to compound</w:t>
      </w:r>
    </w:p>
    <w:p>
      <w:pPr>
        <w:pStyle w:val="ListBullet"/>
      </w:pPr>
      <w:r>
        <w:t>- desire: Reclassified from original layer to compound</w:t>
      </w:r>
    </w:p>
    <w:p>
      <w:pPr>
        <w:pStyle w:val="ListBullet"/>
      </w:pPr>
      <w:r>
        <w:t>- arousal: Reclassified from original layer to compound</w:t>
      </w:r>
    </w:p>
    <w:p>
      <w:pPr>
        <w:pStyle w:val="ListBullet"/>
      </w:pPr>
      <w:r>
        <w:t>- intention: Reclassified from original layer to compound</w:t>
      </w:r>
    </w:p>
    <w:p>
      <w:pPr>
        <w:pStyle w:val="ListBullet"/>
      </w:pPr>
      <w:r>
        <w:t>- attention: Reclassified from atom; defined as directed awareness</w:t>
      </w:r>
    </w:p>
    <w:p>
      <w:pPr>
        <w:pStyle w:val="ListBullet"/>
      </w:pPr>
      <w:r>
        <w:t>- belief</w:t>
      </w:r>
    </w:p>
    <w:p>
      <w:pPr>
        <w:pStyle w:val="ListBullet"/>
      </w:pPr>
      <w:r>
        <w:t>- truth</w:t>
      </w:r>
    </w:p>
    <w:p>
      <w:pPr>
        <w:pStyle w:val="ListBullet"/>
      </w:pPr>
      <w:r>
        <w:t>- emotion: Emergent compound; placeholder pending deeper modeling of affective systems</w:t>
      </w:r>
    </w:p>
    <w:p>
      <w:pPr>
        <w:pStyle w:val="ListBullet"/>
      </w:pPr>
      <w:r>
        <w:t>- communicate</w:t>
      </w:r>
    </w:p>
    <w:p>
      <w:pPr>
        <w:pStyle w:val="ListBullet"/>
      </w:pPr>
      <w:r>
        <w:t>- transmission</w:t>
      </w:r>
    </w:p>
    <w:p>
      <w:pPr>
        <w:pStyle w:val="ListBullet"/>
      </w:pPr>
      <w:r>
        <w:t>- speak</w:t>
      </w:r>
    </w:p>
    <w:p>
      <w:pPr>
        <w:pStyle w:val="ListBullet"/>
      </w:pPr>
      <w:r>
        <w:t>- listen</w:t>
      </w:r>
    </w:p>
    <w:p>
      <w:pPr>
        <w:pStyle w:val="ListBullet"/>
      </w:pPr>
      <w:r>
        <w:t>- model</w:t>
      </w:r>
    </w:p>
    <w:p>
      <w:pPr>
        <w:pStyle w:val="ListBullet"/>
      </w:pPr>
      <w:r>
        <w:t>- difference</w:t>
      </w:r>
    </w:p>
    <w:p>
      <w:pPr>
        <w:pStyle w:val="ListBullet"/>
      </w:pPr>
      <w:r>
        <w:t>- expression</w:t>
      </w:r>
    </w:p>
    <w:p>
      <w:pPr>
        <w:pStyle w:val="Heading2"/>
      </w:pPr>
      <w:r>
        <w:t>Functional Layer</w:t>
      </w:r>
    </w:p>
    <w:p>
      <w:pPr>
        <w:pStyle w:val="ListBullet"/>
      </w:pPr>
      <w:r>
        <w:t>- best: Reclassified as evaluator function</w:t>
      </w:r>
    </w:p>
    <w:p>
      <w:pPr>
        <w:pStyle w:val="ListBullet"/>
      </w:pPr>
      <w:r>
        <w:t>- worst: Reclassified as evaluator function</w:t>
      </w:r>
    </w:p>
    <w:p>
      <w:pPr>
        <w:pStyle w:val="ListBullet"/>
      </w:pPr>
      <w:r>
        <w:t>- evaluate: Assigns value in context</w:t>
      </w:r>
    </w:p>
    <w:p>
      <w:pPr>
        <w:pStyle w:val="ListBullet"/>
      </w:pPr>
      <w:r>
        <w:t>- compare: Computes relative difference</w:t>
      </w:r>
    </w:p>
    <w:p>
      <w:pPr>
        <w:pStyle w:val="ListBullet"/>
      </w:pPr>
      <w:r>
        <w:t>- maximize: Yields best(x)</w:t>
      </w:r>
    </w:p>
    <w:p>
      <w:pPr>
        <w:pStyle w:val="ListBullet"/>
      </w:pPr>
      <w:r>
        <w:t>- minimize: Yields worst(x)</w:t>
      </w:r>
    </w:p>
    <w:p>
      <w:pPr>
        <w:pStyle w:val="ListBullet"/>
      </w:pPr>
      <w:r>
        <w:t>- bias: Alters traversal based on agent's value system</w:t>
      </w:r>
    </w:p>
    <w:p>
      <w:pPr>
        <w:pStyle w:val="ListBullet"/>
      </w:pPr>
      <w:r>
        <w:t>- weight: Modulates node influence</w:t>
      </w:r>
    </w:p>
    <w:p>
      <w:pPr>
        <w:pStyle w:val="Heading2"/>
      </w:pPr>
      <w:r>
        <w:t>Meta-Construct Layer</w:t>
      </w:r>
    </w:p>
    <w:p>
      <w:pPr>
        <w:pStyle w:val="ListBullet"/>
      </w:pPr>
      <w:r>
        <w:t>- potential: Reclassified from original layer to meta-construct</w:t>
      </w:r>
    </w:p>
    <w:p>
      <w:pPr>
        <w:pStyle w:val="ListBullet"/>
      </w:pPr>
      <w:r>
        <w:t>- presumption</w:t>
      </w:r>
    </w:p>
    <w:p>
      <w:pPr>
        <w:pStyle w:val="ListBullet"/>
      </w:pPr>
      <w:r>
        <w:t>- challenge</w:t>
      </w:r>
    </w:p>
    <w:p>
      <w:pPr>
        <w:pStyle w:val="ListBullet"/>
      </w:pPr>
      <w:r>
        <w:t>- note</w:t>
      </w:r>
    </w:p>
    <w:p>
      <w:pPr>
        <w:pStyle w:val="ListBullet"/>
      </w:pPr>
      <w:r>
        <w:t>- compression</w:t>
      </w:r>
    </w:p>
    <w:p>
      <w:pPr>
        <w:pStyle w:val="ListBullet"/>
      </w:pPr>
      <w:r>
        <w:t>- divergence</w:t>
      </w:r>
    </w:p>
    <w:p>
      <w:pPr>
        <w:pStyle w:val="ListBullet"/>
      </w:pPr>
      <w:r>
        <w:t>- stabilization</w:t>
      </w:r>
    </w:p>
    <w:p>
      <w:pPr>
        <w:pStyle w:val="ListBullet"/>
      </w:pPr>
      <w:r>
        <w:t>- unresolved</w:t>
      </w:r>
    </w:p>
    <w:p>
      <w:pPr>
        <w:pStyle w:val="ListBullet"/>
      </w:pPr>
      <w:r>
        <w:t>- dogma</w:t>
      </w:r>
    </w:p>
    <w:p>
      <w:pPr>
        <w:pStyle w:val="Heading2"/>
      </w:pPr>
      <w:r>
        <w:t>Structural Type Layer</w:t>
      </w:r>
    </w:p>
    <w:p>
      <w:pPr>
        <w:pStyle w:val="ListBullet"/>
      </w:pPr>
      <w:r>
        <w:t>- vector: Reclassified from original layer to structural type</w:t>
      </w:r>
    </w:p>
    <w:p>
      <w:pPr>
        <w:pStyle w:val="Heading1"/>
      </w:pPr>
      <w:r>
        <w:t>2. Key Reclassifications and Additions</w:t>
      </w:r>
    </w:p>
    <w:p>
      <w:r>
        <w:t>• `attention` reclassified from Atom to Compound (defined as directed awareness).</w:t>
        <w:br/>
        <w:t>• `emotion` identified as an Emergent Compound (subject to future reevaluation).</w:t>
        <w:br/>
        <w:t>• `best` and `worst` moved to a new Functional Layer.</w:t>
        <w:br/>
        <w:t>• Introduced Functional Operators: evaluate, compare, maximize, minimize, bias, weight.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